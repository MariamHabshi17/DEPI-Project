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1BD" w:rsidRDefault="00F76257">
      <w:pPr>
        <w:pStyle w:val="Title"/>
      </w:pPr>
      <w:r>
        <w:t>Project Steps - E-commerce Website (Donuts, Flowers, and Coffee Shop)</w:t>
      </w:r>
    </w:p>
    <w:p w:rsidR="001A11BD" w:rsidRDefault="00F76257">
      <w:pPr>
        <w:pStyle w:val="Heading1"/>
      </w:pPr>
      <w:bookmarkStart w:id="0" w:name="_GoBack"/>
      <w:bookmarkEnd w:id="0"/>
      <w:r>
        <w:t>1. Project Planning</w:t>
      </w:r>
    </w:p>
    <w:p w:rsidR="001A11BD" w:rsidRDefault="00F76257">
      <w:r>
        <w:t>T</w:t>
      </w:r>
      <w:r>
        <w:t xml:space="preserve">he first step in our project was the planning phase. This phase involved selecting the design, creating a prototype, and finalizing the aesthetic elements of the </w:t>
      </w:r>
      <w:r>
        <w:t>website.</w:t>
      </w:r>
    </w:p>
    <w:p w:rsidR="001A11BD" w:rsidRDefault="00F76257">
      <w:r>
        <w:t>• Design and Prototype: We created the initial prototype using Visily to outline the structure and layout of the website. The prototype served as a blueprint for our development process.</w:t>
      </w:r>
    </w:p>
    <w:p w:rsidR="001A11BD" w:rsidRDefault="00F76257">
      <w:r>
        <w:t>• Pictures and Visuals: We carefully chose the images that w</w:t>
      </w:r>
      <w:r>
        <w:t>ould be used throughout the website to ensure a consistent and appealing visual theme.</w:t>
      </w:r>
    </w:p>
    <w:p w:rsidR="001A11BD" w:rsidRDefault="00F76257">
      <w:r>
        <w:t>• Color Palette and Fonts: A cohesive color scheme and suitable fonts were selected to enhance the user experience and align with the branding of our e-commerce shop.</w:t>
      </w:r>
    </w:p>
    <w:p w:rsidR="001A11BD" w:rsidRDefault="00F76257">
      <w:pPr>
        <w:pStyle w:val="Heading1"/>
      </w:pPr>
      <w:r>
        <w:t>2.</w:t>
      </w:r>
      <w:r>
        <w:t xml:space="preserve"> Project Implementation</w:t>
      </w:r>
    </w:p>
    <w:p w:rsidR="001A11BD" w:rsidRDefault="00F76257">
      <w:r>
        <w:t>The implementation phase involved the actual development of the website using coding technologies. The following technologies were used: HTML, CSS, JavaScript, and Bootstrap.</w:t>
      </w:r>
    </w:p>
    <w:p w:rsidR="001A11BD" w:rsidRDefault="00F76257">
      <w:r>
        <w:t>• Coding Tools:</w:t>
      </w:r>
    </w:p>
    <w:p w:rsidR="001A11BD" w:rsidRDefault="00F76257">
      <w:r>
        <w:t xml:space="preserve">   - HTML: For the structure and content </w:t>
      </w:r>
      <w:r>
        <w:t>of the web pages.</w:t>
      </w:r>
    </w:p>
    <w:p w:rsidR="001A11BD" w:rsidRDefault="00F76257">
      <w:r>
        <w:t xml:space="preserve">   - CSS: To style the pages and ensure a consistent design throughout the website.</w:t>
      </w:r>
    </w:p>
    <w:p w:rsidR="001A11BD" w:rsidRDefault="00F76257">
      <w:r>
        <w:t xml:space="preserve">   - JavaScript: For interactivity and client-side functionalities.</w:t>
      </w:r>
    </w:p>
    <w:p w:rsidR="001A11BD" w:rsidRDefault="00F76257">
      <w:r>
        <w:t xml:space="preserve">   - Bootstrap: To create a responsive and mobile-friendly design.</w:t>
      </w:r>
    </w:p>
    <w:p w:rsidR="001A11BD" w:rsidRDefault="00F76257">
      <w:pPr>
        <w:pStyle w:val="Heading2"/>
      </w:pPr>
      <w:r>
        <w:t>Roles and Responsib</w:t>
      </w:r>
      <w:r>
        <w:t>ilities</w:t>
      </w:r>
    </w:p>
    <w:p w:rsidR="001A11BD" w:rsidRDefault="00F76257">
      <w:r>
        <w:t xml:space="preserve">• Home Page: Developed by Aya Allah Mohamed and Salma Afifi </w:t>
      </w:r>
    </w:p>
    <w:p w:rsidR="001A11BD" w:rsidRDefault="00F76257">
      <w:r>
        <w:t>• Menu Page: Developed by Omneya Mohamed mahmoud and Mariam Mahmoud hassan</w:t>
      </w:r>
    </w:p>
    <w:p w:rsidR="001A11BD" w:rsidRDefault="00F76257">
      <w:r>
        <w:t>• Cart &amp; Checkout Pages: Developed by Omneya Medhat Nazif</w:t>
      </w:r>
    </w:p>
    <w:p w:rsidR="001A11BD" w:rsidRDefault="00F76257">
      <w:pPr>
        <w:pStyle w:val="Heading1"/>
      </w:pPr>
      <w:r>
        <w:t>3. Testing</w:t>
      </w:r>
    </w:p>
    <w:p w:rsidR="001A11BD" w:rsidRDefault="00F76257">
      <w:r>
        <w:t>The final step of the project was the testing phase, where we ensured t</w:t>
      </w:r>
      <w:r>
        <w:t xml:space="preserve">hat the website was fully functional. This involved verifying that all features worked as intended, including </w:t>
      </w:r>
      <w:r>
        <w:lastRenderedPageBreak/>
        <w:t>checking all links, forms, and buttons. We conducted thorough testing to identify and resolve any issues to ensure a seamless user experience.</w:t>
      </w:r>
    </w:p>
    <w:sectPr w:rsidR="001A11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A11BD"/>
    <w:rsid w:val="0029639D"/>
    <w:rsid w:val="00326F90"/>
    <w:rsid w:val="00AA1D8D"/>
    <w:rsid w:val="00B47730"/>
    <w:rsid w:val="00CB0664"/>
    <w:rsid w:val="00F762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E6555"/>
  <w14:defaultImageDpi w14:val="300"/>
  <w15:docId w15:val="{7A16F466-C866-48B3-A0CA-9A481A2A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4BE24D-384E-4985-8282-B7905A51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Kimo Store</cp:lastModifiedBy>
  <cp:revision>3</cp:revision>
  <dcterms:created xsi:type="dcterms:W3CDTF">2013-12-23T23:15:00Z</dcterms:created>
  <dcterms:modified xsi:type="dcterms:W3CDTF">2024-10-19T17:36:00Z</dcterms:modified>
  <cp:category/>
</cp:coreProperties>
</file>